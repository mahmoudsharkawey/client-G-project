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2B61F" w14:textId="77777777" w:rsidR="00EE6759" w:rsidRDefault="00000000">
      <w:pPr>
        <w:pStyle w:val="Title"/>
      </w:pPr>
      <w:r>
        <w:t>Team Members Contribution Report</w:t>
      </w:r>
    </w:p>
    <w:p w14:paraId="6D816E91" w14:textId="77777777" w:rsidR="00EE6759" w:rsidRPr="00041B30" w:rsidRDefault="00000000">
      <w:pPr>
        <w:pStyle w:val="Heading1"/>
        <w:rPr>
          <w:sz w:val="22"/>
          <w:szCs w:val="22"/>
        </w:rPr>
      </w:pPr>
      <w:r w:rsidRPr="00041B30">
        <w:rPr>
          <w:sz w:val="22"/>
          <w:szCs w:val="22"/>
        </w:rPr>
        <w:t>Mahmoud</w:t>
      </w:r>
    </w:p>
    <w:p w14:paraId="197BB06E" w14:textId="02571C9F" w:rsidR="00EE6759" w:rsidRPr="00041B30" w:rsidRDefault="00000000">
      <w:r w:rsidRPr="00041B30">
        <w:t>Mahmoud has been actively involved in both front-end and back-end development. His contributions include:</w:t>
      </w:r>
      <w:r w:rsidRPr="00041B30">
        <w:br/>
        <w:t>Front-end:</w:t>
      </w:r>
      <w:r w:rsidRPr="00041B30">
        <w:br/>
        <w:t>- Authentication, cart, wishlist, orders.</w:t>
      </w:r>
      <w:r w:rsidRPr="00041B30">
        <w:br/>
        <w:t>- 50% of the products page.</w:t>
      </w:r>
      <w:r w:rsidRPr="00041B30">
        <w:br/>
      </w:r>
      <w:r w:rsidRPr="00041B30">
        <w:br/>
      </w:r>
      <w:r w:rsidR="00041B30" w:rsidRPr="00041B30">
        <w:t>Back end</w:t>
      </w:r>
      <w:r w:rsidRPr="00041B30">
        <w:t>:</w:t>
      </w:r>
      <w:r w:rsidRPr="00041B30">
        <w:br/>
        <w:t>- Authentication, cart, orders, 30% of wishlist and products.</w:t>
      </w:r>
    </w:p>
    <w:p w14:paraId="392C3A43" w14:textId="77777777" w:rsidR="00EE6759" w:rsidRPr="00041B30" w:rsidRDefault="00000000">
      <w:pPr>
        <w:pStyle w:val="Heading1"/>
        <w:rPr>
          <w:sz w:val="22"/>
          <w:szCs w:val="22"/>
        </w:rPr>
      </w:pPr>
      <w:r w:rsidRPr="00041B30">
        <w:rPr>
          <w:sz w:val="22"/>
          <w:szCs w:val="22"/>
        </w:rPr>
        <w:t>Asmaa</w:t>
      </w:r>
    </w:p>
    <w:p w14:paraId="70C3EF0F" w14:textId="459B19DD" w:rsidR="00EE6759" w:rsidRPr="00041B30" w:rsidRDefault="00000000">
      <w:r w:rsidRPr="00041B30">
        <w:t>Asmaa contributed initially to front-end and back-end tasks but recently has been unresponsive. Her contributions:</w:t>
      </w:r>
      <w:r w:rsidRPr="00041B30">
        <w:br/>
        <w:t>Front-end:</w:t>
      </w:r>
      <w:r w:rsidRPr="00041B30">
        <w:br/>
        <w:t>- 50% of the products page.</w:t>
      </w:r>
      <w:r w:rsidRPr="00041B30">
        <w:br/>
      </w:r>
      <w:r w:rsidRPr="00041B30">
        <w:br/>
      </w:r>
      <w:r w:rsidR="00041B30" w:rsidRPr="00041B30">
        <w:t>Back end</w:t>
      </w:r>
      <w:r w:rsidRPr="00041B30">
        <w:t>:</w:t>
      </w:r>
      <w:r w:rsidRPr="00041B30">
        <w:br/>
        <w:t>- 70% of product management.</w:t>
      </w:r>
    </w:p>
    <w:p w14:paraId="27B700AC" w14:textId="77777777" w:rsidR="00EE6759" w:rsidRPr="00041B30" w:rsidRDefault="00000000">
      <w:pPr>
        <w:pStyle w:val="Heading1"/>
        <w:rPr>
          <w:sz w:val="22"/>
          <w:szCs w:val="22"/>
        </w:rPr>
      </w:pPr>
      <w:r w:rsidRPr="00041B30">
        <w:rPr>
          <w:sz w:val="22"/>
          <w:szCs w:val="22"/>
        </w:rPr>
        <w:t>Rowan</w:t>
      </w:r>
    </w:p>
    <w:p w14:paraId="32A18174" w14:textId="451F9282" w:rsidR="00EE6759" w:rsidRPr="00041B30" w:rsidRDefault="00000000">
      <w:r w:rsidRPr="00041B30">
        <w:t>Rowan was responsible for the wishlist functionality but has been unresponsive lately. Her contribution:</w:t>
      </w:r>
      <w:r w:rsidRPr="00041B30">
        <w:br/>
        <w:t>Back-end:</w:t>
      </w:r>
      <w:r w:rsidRPr="00041B30">
        <w:br/>
        <w:t>- 70% of the wishlist feature.</w:t>
      </w:r>
    </w:p>
    <w:p w14:paraId="78F0171A" w14:textId="77777777" w:rsidR="00EE6759" w:rsidRPr="00041B30" w:rsidRDefault="00000000">
      <w:pPr>
        <w:pStyle w:val="Heading1"/>
        <w:rPr>
          <w:sz w:val="22"/>
          <w:szCs w:val="22"/>
        </w:rPr>
      </w:pPr>
      <w:r w:rsidRPr="00041B30">
        <w:rPr>
          <w:sz w:val="22"/>
          <w:szCs w:val="22"/>
        </w:rPr>
        <w:t>Mariam</w:t>
      </w:r>
    </w:p>
    <w:p w14:paraId="2DB34A17" w14:textId="6975796A" w:rsidR="00EE6759" w:rsidRPr="00041B30" w:rsidRDefault="00000000">
      <w:r w:rsidRPr="00041B30">
        <w:t>Mariam focused on content-related tasks for the front-end:</w:t>
      </w:r>
      <w:r w:rsidRPr="00041B30">
        <w:br/>
        <w:t>Front-end:</w:t>
      </w:r>
      <w:r w:rsidRPr="00041B30">
        <w:br/>
        <w:t>- Developed the about</w:t>
      </w:r>
      <w:r w:rsidR="00041B30" w:rsidRPr="00041B30">
        <w:t>, successful</w:t>
      </w:r>
      <w:r w:rsidRPr="00041B30">
        <w:t xml:space="preserve"> and contact pages.</w:t>
      </w:r>
    </w:p>
    <w:p w14:paraId="5A7193D1" w14:textId="365FACA0" w:rsidR="00041B30" w:rsidRPr="00041B30" w:rsidRDefault="00041B30" w:rsidP="00041B30">
      <w:pPr>
        <w:pStyle w:val="Heading1"/>
        <w:rPr>
          <w:sz w:val="22"/>
          <w:szCs w:val="22"/>
        </w:rPr>
      </w:pPr>
      <w:r w:rsidRPr="00041B30">
        <w:rPr>
          <w:sz w:val="22"/>
          <w:szCs w:val="22"/>
        </w:rPr>
        <w:t>Youstina</w:t>
      </w:r>
    </w:p>
    <w:p w14:paraId="663355DB" w14:textId="2D617F1A" w:rsidR="00041B30" w:rsidRDefault="00041B30" w:rsidP="00041B30">
      <w:r w:rsidRPr="00041B30">
        <w:t>Youstina focused on content-related tasks for the front-end:</w:t>
      </w:r>
      <w:r w:rsidRPr="00041B30">
        <w:br/>
        <w:t>Front-end:</w:t>
      </w:r>
      <w:r w:rsidRPr="00041B30">
        <w:br/>
        <w:t xml:space="preserve">- </w:t>
      </w:r>
      <w:r w:rsidR="00F445CD" w:rsidRPr="00041B30">
        <w:t xml:space="preserve">Developed </w:t>
      </w:r>
      <w:r w:rsidR="00F445CD">
        <w:t>all the Home Sections</w:t>
      </w:r>
      <w:r w:rsidRPr="00041B30">
        <w:t>.</w:t>
      </w:r>
    </w:p>
    <w:p w14:paraId="4088BE76" w14:textId="1DE449E2" w:rsidR="00EE6759" w:rsidRDefault="00000000" w:rsidP="00F445CD">
      <w:pPr>
        <w:pStyle w:val="Heading1"/>
      </w:pPr>
      <w:r w:rsidRPr="00041B30">
        <w:rPr>
          <w:i/>
          <w:iCs/>
          <w:u w:val="single"/>
        </w:rPr>
        <w:t>Project started one month ago</w:t>
      </w:r>
      <w:r>
        <w:t>.</w:t>
      </w:r>
    </w:p>
    <w:sectPr w:rsidR="00EE67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839582">
    <w:abstractNumId w:val="8"/>
  </w:num>
  <w:num w:numId="2" w16cid:durableId="1113793233">
    <w:abstractNumId w:val="6"/>
  </w:num>
  <w:num w:numId="3" w16cid:durableId="226186693">
    <w:abstractNumId w:val="5"/>
  </w:num>
  <w:num w:numId="4" w16cid:durableId="1126699625">
    <w:abstractNumId w:val="4"/>
  </w:num>
  <w:num w:numId="5" w16cid:durableId="29310012">
    <w:abstractNumId w:val="7"/>
  </w:num>
  <w:num w:numId="6" w16cid:durableId="2093041022">
    <w:abstractNumId w:val="3"/>
  </w:num>
  <w:num w:numId="7" w16cid:durableId="1291012806">
    <w:abstractNumId w:val="2"/>
  </w:num>
  <w:num w:numId="8" w16cid:durableId="290870108">
    <w:abstractNumId w:val="1"/>
  </w:num>
  <w:num w:numId="9" w16cid:durableId="43806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B30"/>
    <w:rsid w:val="0006063C"/>
    <w:rsid w:val="00083AAB"/>
    <w:rsid w:val="0015074B"/>
    <w:rsid w:val="0029639D"/>
    <w:rsid w:val="00326F90"/>
    <w:rsid w:val="009C6026"/>
    <w:rsid w:val="00A06C15"/>
    <w:rsid w:val="00AA1D8D"/>
    <w:rsid w:val="00B47730"/>
    <w:rsid w:val="00CB0664"/>
    <w:rsid w:val="00EE6759"/>
    <w:rsid w:val="00F445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FBC4D"/>
  <w14:defaultImageDpi w14:val="300"/>
  <w15:docId w15:val="{5FCE5E3B-720B-4678-B3D3-1F5A181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Mahmoud El Sharkawey</cp:lastModifiedBy>
  <cp:revision>3</cp:revision>
  <dcterms:created xsi:type="dcterms:W3CDTF">2024-09-28T21:05:00Z</dcterms:created>
  <dcterms:modified xsi:type="dcterms:W3CDTF">2024-10-15T20:32:00Z</dcterms:modified>
  <cp:category/>
</cp:coreProperties>
</file>